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 Guide for Rudder_Code</w:t>
      </w:r>
    </w:p>
    <w:p>
      <w:r>
        <w:t>This guide is intended for new contributors to the Rudder_Code project who have little or no prior experience with Git. It covers the essential commands and workflows you will use in day-to-day development.</w:t>
      </w:r>
    </w:p>
    <w:p>
      <w:pPr>
        <w:pStyle w:val="Heading1"/>
      </w:pPr>
      <w:r>
        <w:t>Basic Git Terminology</w:t>
      </w:r>
    </w:p>
    <w:p>
      <w:r>
        <w:t>• Repository (repo): A collection of files and history tracked by Git.</w:t>
      </w:r>
    </w:p>
    <w:p>
      <w:r>
        <w:t>• Branch: A parallel version of the repository, used to develop features or fix bugs without affecting the main branch.</w:t>
      </w:r>
    </w:p>
    <w:p>
      <w:r>
        <w:t>• Commit: A snapshot of changes in the repo, with a message describing them.</w:t>
      </w:r>
    </w:p>
    <w:p>
      <w:r>
        <w:t>• Remote: A copy of the repository stored on a server like GitHub.</w:t>
      </w:r>
    </w:p>
    <w:p>
      <w:r>
        <w:t>• Push: Uploading your local commits to the remote.</w:t>
      </w:r>
    </w:p>
    <w:p>
      <w:r>
        <w:t>• Pull: Downloading and merging commits from the remote into your local repo.</w:t>
      </w:r>
    </w:p>
    <w:p>
      <w:r>
        <w:t>• Tag: A marker for a specific commit, often used for restore points or releases.</w:t>
      </w:r>
    </w:p>
    <w:p>
      <w:pPr>
        <w:pStyle w:val="Heading1"/>
      </w:pPr>
      <w:r>
        <w:t>Setup</w:t>
      </w:r>
    </w:p>
    <w:p>
      <w:r>
        <w:t>1. Install Git (https://git-scm.com/downloads).</w:t>
      </w:r>
    </w:p>
    <w:p>
      <w:r>
        <w:t>2. Configure your name and email:</w:t>
      </w:r>
    </w:p>
    <w:p>
      <w:r>
        <w:t xml:space="preserve">   git config --global user.name "Your Name"</w:t>
      </w:r>
    </w:p>
    <w:p>
      <w:r>
        <w:t xml:space="preserve">   git config --global user.email "you@example.com"</w:t>
      </w:r>
    </w:p>
    <w:p>
      <w:r>
        <w:t>3. Clone the Rudder_Code repository:</w:t>
      </w:r>
    </w:p>
    <w:p>
      <w:r>
        <w:t xml:space="preserve">   git clone https://github.com/macsinvan/rudder_3D.git</w:t>
      </w:r>
    </w:p>
    <w:p>
      <w:r>
        <w:t>4. Change into the repository directory:</w:t>
      </w:r>
    </w:p>
    <w:p>
      <w:r>
        <w:t xml:space="preserve">   cd Rudder_Code</w:t>
      </w:r>
    </w:p>
    <w:p>
      <w:pPr>
        <w:pStyle w:val="Heading1"/>
      </w:pPr>
      <w:r>
        <w:t>Day-to-Day Workflow</w:t>
      </w:r>
    </w:p>
    <w:p>
      <w:r>
        <w:t>1. Ensure you are on the correct branch:</w:t>
      </w:r>
    </w:p>
    <w:p>
      <w:r>
        <w:t xml:space="preserve">   git branch</w:t>
      </w:r>
    </w:p>
    <w:p>
      <w:r>
        <w:t xml:space="preserve">   git checkout branch-name</w:t>
      </w:r>
    </w:p>
    <w:p>
      <w:r>
        <w:t>2. Pull the latest changes from the remote:</w:t>
      </w:r>
    </w:p>
    <w:p>
      <w:r>
        <w:t xml:space="preserve">   git pull origin branch-name</w:t>
      </w:r>
    </w:p>
    <w:p>
      <w:r>
        <w:t>3. Make your code changes.</w:t>
      </w:r>
    </w:p>
    <w:p>
      <w:r>
        <w:t>4. Stage changes for commit:</w:t>
      </w:r>
    </w:p>
    <w:p>
      <w:r>
        <w:t xml:space="preserve">   git add file1 file2</w:t>
      </w:r>
    </w:p>
    <w:p>
      <w:r>
        <w:t xml:space="preserve">   # or add all changes</w:t>
      </w:r>
    </w:p>
    <w:p>
      <w:r>
        <w:t xml:space="preserve">   git add -A</w:t>
      </w:r>
    </w:p>
    <w:p>
      <w:r>
        <w:t>5. Commit changes:</w:t>
      </w:r>
    </w:p>
    <w:p>
      <w:r>
        <w:t xml:space="preserve">   git commit -m "Short, descriptive message about the changes"</w:t>
      </w:r>
    </w:p>
    <w:p>
      <w:r>
        <w:t>6. Push your changes to the remote:</w:t>
      </w:r>
    </w:p>
    <w:p>
      <w:r>
        <w:t xml:space="preserve">   git push origin branch-name</w:t>
      </w:r>
    </w:p>
    <w:p>
      <w:pPr>
        <w:pStyle w:val="Heading1"/>
      </w:pPr>
      <w:r>
        <w:t>Creating Restore Points</w:t>
      </w:r>
    </w:p>
    <w:p>
      <w:r>
        <w:t>In Rudder_Code, we use a helper script to create guaranteed restore points.</w:t>
      </w:r>
    </w:p>
    <w:p>
      <w:r>
        <w:t>Run the following command from the repository root:</w:t>
      </w:r>
    </w:p>
    <w:p>
      <w:r>
        <w:t xml:space="preserve">   ./scripts/make_restore_point.sh -m "Restore point: description here"</w:t>
      </w:r>
    </w:p>
    <w:p>
      <w:r>
        <w:t>This script will:</w:t>
      </w:r>
    </w:p>
    <w:p>
      <w:r>
        <w:t>• Stage all files (including new ones).</w:t>
      </w:r>
    </w:p>
    <w:p>
      <w:r>
        <w:t>• Commit them if needed.</w:t>
      </w:r>
    </w:p>
    <w:p>
      <w:r>
        <w:t>• Create a timestamped tag.</w:t>
      </w:r>
    </w:p>
    <w:p>
      <w:r>
        <w:t>• Optionally push to GitHub with -p.</w:t>
      </w:r>
    </w:p>
    <w:p>
      <w:pPr>
        <w:pStyle w:val="Heading1"/>
      </w:pPr>
      <w:r>
        <w:t>Branching</w:t>
      </w:r>
    </w:p>
    <w:p>
      <w:r>
        <w:t>To create a new branch for a feature or fix:</w:t>
      </w:r>
    </w:p>
    <w:p>
      <w:r>
        <w:t xml:space="preserve">   git checkout -b new-branch-name</w:t>
      </w:r>
    </w:p>
    <w:p>
      <w:r>
        <w:t>Push the branch to GitHub so others can see it:</w:t>
      </w:r>
    </w:p>
    <w:p>
      <w:r>
        <w:t xml:space="preserve">   git push origin new-branch-name</w:t>
      </w:r>
    </w:p>
    <w:p>
      <w:pPr>
        <w:pStyle w:val="Heading1"/>
      </w:pPr>
      <w:r>
        <w:t>Merging</w:t>
      </w:r>
    </w:p>
    <w:p>
      <w:r>
        <w:t>Once your feature/fix branch is ready, create a Pull Request on GitHub to merge it into main or the appropriate base branch.</w:t>
      </w:r>
    </w:p>
    <w:p>
      <w:r>
        <w:t>Make sure to resolve any conflicts before merging.</w:t>
      </w:r>
    </w:p>
    <w:p>
      <w:pPr>
        <w:pStyle w:val="Heading1"/>
      </w:pPr>
      <w:r>
        <w:t>Good Practices</w:t>
      </w:r>
    </w:p>
    <w:p>
      <w:r>
        <w:t>• Commit often with clear messages.</w:t>
      </w:r>
    </w:p>
    <w:p>
      <w:r>
        <w:t>• Pull before starting work to avoid conflicts.</w:t>
      </w:r>
    </w:p>
    <w:p>
      <w:r>
        <w:t>• Use branches for all changes; keep main clean.</w:t>
      </w:r>
    </w:p>
    <w:p>
      <w:r>
        <w:t>• Create restore points before risky changes.</w:t>
      </w:r>
    </w:p>
    <w:p>
      <w:r>
        <w:t>• Push your work frequently so it’s backed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
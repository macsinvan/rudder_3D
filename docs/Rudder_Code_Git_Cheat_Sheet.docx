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Rudder_Code Git Process Cheat Sheet</w:t>
      </w:r>
    </w:p>
    <w:p>
      <w:pPr>
        <w:pStyle w:val="Heading1"/>
      </w:pPr>
      <w:r>
        <w:t>1. Check status</w:t>
      </w:r>
    </w:p>
    <w:p>
      <w:r>
        <w:t>See what branch you’re on and what’s changed:</w:t>
      </w:r>
    </w:p>
    <w:p>
      <w:r>
        <w:t>git status</w:t>
      </w:r>
    </w:p>
    <w:p>
      <w:pPr>
        <w:pStyle w:val="Heading1"/>
      </w:pPr>
      <w:r>
        <w:t>2. Get set up to add a new feature</w:t>
      </w:r>
    </w:p>
    <w:p>
      <w:r>
        <w:t>Create a new branch from your current branch (usually 'main' or your working branch):</w:t>
      </w:r>
    </w:p>
    <w:p>
      <w:r>
        <w:t>git checkout -b feature/short-description</w:t>
      </w:r>
    </w:p>
    <w:p>
      <w:r>
        <w:t>Pull latest changes (optional but recommended if working off an existing branch):</w:t>
      </w:r>
    </w:p>
    <w:p>
      <w:r>
        <w:t>git pull origin &lt;branch-name&gt;</w:t>
      </w:r>
    </w:p>
    <w:p>
      <w:pPr>
        <w:pStyle w:val="Heading1"/>
      </w:pPr>
      <w:r>
        <w:t>3. Commit your work</w:t>
      </w:r>
    </w:p>
    <w:p>
      <w:r>
        <w:t>Stage everything you’ve changed:</w:t>
      </w:r>
    </w:p>
    <w:p>
      <w:r>
        <w:t>git add -A</w:t>
      </w:r>
    </w:p>
    <w:p>
      <w:r>
        <w:t>Commit with a short, descriptive message:</w:t>
      </w:r>
    </w:p>
    <w:p>
      <w:r>
        <w:t>git commit -m "feat: brief description of the new feature"</w:t>
      </w:r>
    </w:p>
    <w:p>
      <w:pPr>
        <w:pStyle w:val="Heading1"/>
      </w:pPr>
      <w:r>
        <w:t>4. Push changes</w:t>
      </w:r>
    </w:p>
    <w:p>
      <w:r>
        <w:t>Push your branch to GitHub:</w:t>
      </w:r>
    </w:p>
    <w:p>
      <w:r>
        <w:t>git push origin feature/short-description</w:t>
      </w:r>
    </w:p>
    <w:p>
      <w:pPr>
        <w:pStyle w:val="Heading1"/>
      </w:pPr>
      <w:r>
        <w:t>5. Make a restore point</w:t>
      </w:r>
    </w:p>
    <w:p>
      <w:r>
        <w:t>From repo root:</w:t>
      </w:r>
    </w:p>
    <w:p>
      <w:r>
        <w:t>./scripts/make_restore_point.sh -m "Restore: after &lt;feature or refactor description&gt;" -p</w:t>
      </w:r>
    </w:p>
    <w:p>
      <w:r>
        <w:t>This will:</w:t>
      </w:r>
    </w:p>
    <w:p>
      <w:r>
        <w:t>• Stage all changes</w:t>
      </w:r>
    </w:p>
    <w:p>
      <w:r>
        <w:t>• Commit them if needed</w:t>
      </w:r>
    </w:p>
    <w:p>
      <w:r>
        <w:t>• Create a timestamped restore-YYYYMMDD-HHMMSS tag</w:t>
      </w:r>
    </w:p>
    <w:p>
      <w:r>
        <w:t>• Push branch + tag to GitHub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